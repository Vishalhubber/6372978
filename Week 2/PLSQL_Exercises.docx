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0995" w14:textId="77777777" w:rsidR="00F4294F" w:rsidRPr="00C8129F" w:rsidRDefault="00000000">
      <w:pPr>
        <w:pStyle w:val="Title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PLSQL Exercises</w:t>
      </w:r>
    </w:p>
    <w:p w14:paraId="0E6F7465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1: Control Structures - PLSQL_Exercises</w:t>
      </w:r>
    </w:p>
    <w:p w14:paraId="64D1034E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input an employee name and simulate a control structure in PL/SQL to print a greeting.</w:t>
      </w:r>
    </w:p>
    <w:p w14:paraId="0F1E7BD3" w14:textId="4DE851DB" w:rsidR="00F4294F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Code:</w:t>
      </w:r>
    </w:p>
    <w:p w14:paraId="760D1D2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VARIABLE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VARCHAR2(50)</w:t>
      </w:r>
    </w:p>
    <w:p w14:paraId="7024C28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VARIABLE years NUMBER</w:t>
      </w:r>
    </w:p>
    <w:p w14:paraId="4D48837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71E79FB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DE791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: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'Ramesh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';</w:t>
      </w:r>
      <w:proofErr w:type="gramEnd"/>
    </w:p>
    <w:p w14:paraId="17BE95E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:years :=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8;</w:t>
      </w:r>
      <w:proofErr w:type="gramEnd"/>
    </w:p>
    <w:p w14:paraId="0588E7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7027EE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919D7D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DECLARE</w:t>
      </w:r>
    </w:p>
    <w:p w14:paraId="6F7A6F6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bonus NUMBER;</w:t>
      </w:r>
    </w:p>
    <w:p w14:paraId="4710BF0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687D25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&lt; 2 THEN</w:t>
      </w:r>
    </w:p>
    <w:p w14:paraId="241CC3D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=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0;</w:t>
      </w:r>
      <w:proofErr w:type="gramEnd"/>
    </w:p>
    <w:p w14:paraId="7E91A0D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ELSIF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BETWEEN 2 AND 5 THEN</w:t>
      </w:r>
    </w:p>
    <w:p w14:paraId="33D51A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=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5000;</w:t>
      </w:r>
      <w:proofErr w:type="gramEnd"/>
    </w:p>
    <w:p w14:paraId="11533211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ELSIF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BETWEEN 6 AND 10 THEN</w:t>
      </w:r>
    </w:p>
    <w:p w14:paraId="3FB4754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=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10000;</w:t>
      </w:r>
      <w:proofErr w:type="gramEnd"/>
    </w:p>
    <w:p w14:paraId="090389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ELSE</w:t>
      </w:r>
    </w:p>
    <w:p w14:paraId="67B6E90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=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20000;</w:t>
      </w:r>
      <w:proofErr w:type="gramEnd"/>
    </w:p>
    <w:p w14:paraId="6F17534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END IF;</w:t>
      </w:r>
    </w:p>
    <w:p w14:paraId="6CE3273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6164EB42" w14:textId="24D507B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>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'--- Bonus Details ---'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77A2214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'Employee Name: ' |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| :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_name</w:t>
      </w:r>
      <w:proofErr w:type="spellEnd"/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21E4C7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'Years of Experience: ' |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| :years);</w:t>
      </w:r>
      <w:proofErr w:type="gramEnd"/>
    </w:p>
    <w:p w14:paraId="60D34B8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'Bonus Amount: ₹' || bonus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25069F9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A253A40" w14:textId="77777777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2126EA" w14:textId="24A65B51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OUTPUT:</w:t>
      </w:r>
    </w:p>
    <w:p w14:paraId="2255031B" w14:textId="64579F5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1088C16C" wp14:editId="162854D3">
            <wp:extent cx="5486400" cy="1151890"/>
            <wp:effectExtent l="0" t="0" r="0" b="0"/>
            <wp:docPr id="7935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8153" name="Picture 793508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567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3: Stored Procedures</w:t>
      </w:r>
    </w:p>
    <w:p w14:paraId="33B8F94A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create a procedure that displays the salary of an employee given their ID.</w:t>
      </w:r>
    </w:p>
    <w:p w14:paraId="2B753BC8" w14:textId="44CB884A" w:rsidR="00F44567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</w:t>
      </w:r>
      <w:r w:rsidR="00F44567">
        <w:rPr>
          <w:rFonts w:ascii="Times New Roman" w:hAnsi="Times New Roman" w:cs="Times New Roman"/>
        </w:rPr>
        <w:t>:</w:t>
      </w:r>
    </w:p>
    <w:p w14:paraId="7215AA04" w14:textId="11FA7EF3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SET SERVEROUTPUT ON;</w:t>
      </w:r>
    </w:p>
    <w:p w14:paraId="4428535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A12132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EXECUTE IMMEDIATE 'DROP TABLE employees CASCADE CONSTRAINTS';</w:t>
      </w:r>
    </w:p>
    <w:p w14:paraId="0274FA1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5CAAE5B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233AD75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NULL;</w:t>
      </w:r>
    </w:p>
    <w:p w14:paraId="2364619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6924BBBA" w14:textId="51E4E21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4142C01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CREATE TABLE employees (</w:t>
      </w:r>
    </w:p>
    <w:p w14:paraId="38CFECF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NUMBER PRIMARY KEY,</w:t>
      </w:r>
    </w:p>
    <w:p w14:paraId="1BC201C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VARCHAR2(50),</w:t>
      </w:r>
    </w:p>
    <w:p w14:paraId="7CCA8DB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salary NUMBER</w:t>
      </w:r>
    </w:p>
    <w:p w14:paraId="01ABE40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6180599D" w14:textId="38F58AF8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13FAB71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44E21F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(101, 'Amit', 50000);</w:t>
      </w:r>
    </w:p>
    <w:p w14:paraId="147A5801" w14:textId="120B0803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INSERT INTO employees VALUES (102, '</w:t>
      </w:r>
      <w:r w:rsidR="009E0D97">
        <w:rPr>
          <w:rFonts w:ascii="Times New Roman" w:hAnsi="Times New Roman" w:cs="Times New Roman"/>
          <w:sz w:val="18"/>
          <w:szCs w:val="18"/>
          <w:lang w:val="en-IN"/>
        </w:rPr>
        <w:t>Vishal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>', 60000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348ECC3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(103, 'Rahul', 70000);</w:t>
      </w:r>
    </w:p>
    <w:p w14:paraId="653D607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COMMIT;</w:t>
      </w:r>
    </w:p>
    <w:p w14:paraId="68DD62EF" w14:textId="6445CB0D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10296B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CREATE OR REPLACE PROCEDURE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update_salary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(</w:t>
      </w:r>
    </w:p>
    <w:p w14:paraId="200FDC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IN NUMBER,</w:t>
      </w:r>
    </w:p>
    <w:p w14:paraId="1B83A59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p_percentage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IN NUMBER</w:t>
      </w:r>
    </w:p>
    <w:p w14:paraId="2474FC2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 AS</w:t>
      </w:r>
    </w:p>
    <w:p w14:paraId="36FA63F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3EDB02D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UPDATE employees</w:t>
      </w:r>
    </w:p>
    <w:p w14:paraId="73086D0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SET salary = salary + (salary *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p_percentage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/ 100)</w:t>
      </w:r>
    </w:p>
    <w:p w14:paraId="254AD87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WHERE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;</w:t>
      </w:r>
    </w:p>
    <w:p w14:paraId="435E447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127636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IF SQL%ROWCOUNT = 0 THEN</w:t>
      </w:r>
    </w:p>
    <w:p w14:paraId="5C0DAEA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</w:t>
      </w:r>
      <w:r w:rsidRPr="00F44567">
        <w:rPr>
          <w:rFonts w:ascii="Segoe UI Emoji" w:hAnsi="Segoe UI Emoji" w:cs="Segoe UI Emoji"/>
          <w:sz w:val="18"/>
          <w:szCs w:val="18"/>
          <w:lang w:val="en-IN"/>
        </w:rPr>
        <w:t>❌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Employee ID ' ||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|| ' not found.'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13F1A9C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ELSE</w:t>
      </w:r>
    </w:p>
    <w:p w14:paraId="390B668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</w:t>
      </w:r>
      <w:r w:rsidRPr="00F44567">
        <w:rPr>
          <w:rFonts w:ascii="Segoe UI Emoji" w:hAnsi="Segoe UI Emoji" w:cs="Segoe UI Emoji"/>
          <w:sz w:val="18"/>
          <w:szCs w:val="18"/>
          <w:lang w:val="en-IN"/>
        </w:rPr>
        <w:t>✅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Salary updated for Employee ID: ' ||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056A039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END IF;</w:t>
      </w:r>
    </w:p>
    <w:p w14:paraId="4F18A5E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7FA2486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0FC10A1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'Error: ' || SQLERRM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  <w:proofErr w:type="gramEnd"/>
    </w:p>
    <w:p w14:paraId="7BADBAE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38489C47" w14:textId="38D0C235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54A01B6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D47D619" w14:textId="28EDF00F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update_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salary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102, 10); -- Increase </w:t>
      </w:r>
      <w:r w:rsidR="009E0D97">
        <w:rPr>
          <w:rFonts w:ascii="Times New Roman" w:hAnsi="Times New Roman" w:cs="Times New Roman"/>
          <w:sz w:val="18"/>
          <w:szCs w:val="18"/>
          <w:lang w:val="en-IN"/>
        </w:rPr>
        <w:t>Vishal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>’s salary by 10%</w:t>
      </w:r>
    </w:p>
    <w:p w14:paraId="67ED3F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66BCFC3" w14:textId="0A507B32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0E1B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SELECT * FROM employees;</w:t>
      </w:r>
    </w:p>
    <w:p w14:paraId="454A3E4E" w14:textId="77777777" w:rsidR="00F44567" w:rsidRPr="00F44567" w:rsidRDefault="00F44567" w:rsidP="00F44567">
      <w:pPr>
        <w:rPr>
          <w:rFonts w:ascii="Times New Roman" w:hAnsi="Times New Roman" w:cs="Times New Roman"/>
          <w:lang w:val="en-IN"/>
        </w:rPr>
      </w:pPr>
    </w:p>
    <w:p w14:paraId="631D9286" w14:textId="77777777" w:rsidR="00F44567" w:rsidRPr="00C8129F" w:rsidRDefault="00F44567">
      <w:pPr>
        <w:rPr>
          <w:rFonts w:ascii="Times New Roman" w:hAnsi="Times New Roman" w:cs="Times New Roman"/>
        </w:rPr>
      </w:pPr>
    </w:p>
    <w:p w14:paraId="068A75AD" w14:textId="77777777" w:rsidR="00F4294F" w:rsidRDefault="00000000">
      <w:pPr>
        <w:rPr>
          <w:rFonts w:ascii="Times New Roman" w:hAnsi="Times New Roman" w:cs="Times New Roman"/>
        </w:rPr>
      </w:pPr>
      <w:r w:rsidRPr="00F44567">
        <w:rPr>
          <w:rFonts w:ascii="Times New Roman" w:hAnsi="Times New Roman" w:cs="Times New Roman"/>
        </w:rPr>
        <w:t>Output:</w:t>
      </w:r>
    </w:p>
    <w:p w14:paraId="006B57DF" w14:textId="50639BBF" w:rsidR="00F44567" w:rsidRPr="00F44567" w:rsidRDefault="00F4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AC92A" wp14:editId="2E452A66">
            <wp:extent cx="5486400" cy="1281430"/>
            <wp:effectExtent l="0" t="0" r="0" b="0"/>
            <wp:docPr id="627371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1018" name="Picture 6273710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23A" w14:textId="66626418" w:rsidR="00F4294F" w:rsidRDefault="00F4294F">
      <w:pPr>
        <w:rPr>
          <w:rFonts w:ascii="Times New Roman" w:eastAsia="Courier New" w:hAnsi="Times New Roman" w:cs="Times New Roman"/>
          <w:sz w:val="18"/>
        </w:rPr>
      </w:pPr>
    </w:p>
    <w:p w14:paraId="05751E1B" w14:textId="77777777" w:rsidR="00F44567" w:rsidRPr="00C8129F" w:rsidRDefault="00F44567">
      <w:pPr>
        <w:rPr>
          <w:rFonts w:ascii="Times New Roman" w:hAnsi="Times New Roman" w:cs="Times New Roman"/>
        </w:rPr>
      </w:pPr>
    </w:p>
    <w:sectPr w:rsidR="00F44567" w:rsidRPr="00C8129F" w:rsidSect="00C8129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21844">
    <w:abstractNumId w:val="8"/>
  </w:num>
  <w:num w:numId="2" w16cid:durableId="14843724">
    <w:abstractNumId w:val="6"/>
  </w:num>
  <w:num w:numId="3" w16cid:durableId="1524589987">
    <w:abstractNumId w:val="5"/>
  </w:num>
  <w:num w:numId="4" w16cid:durableId="117727847">
    <w:abstractNumId w:val="4"/>
  </w:num>
  <w:num w:numId="5" w16cid:durableId="306597410">
    <w:abstractNumId w:val="7"/>
  </w:num>
  <w:num w:numId="6" w16cid:durableId="1304626288">
    <w:abstractNumId w:val="3"/>
  </w:num>
  <w:num w:numId="7" w16cid:durableId="611520225">
    <w:abstractNumId w:val="2"/>
  </w:num>
  <w:num w:numId="8" w16cid:durableId="1932423359">
    <w:abstractNumId w:val="1"/>
  </w:num>
  <w:num w:numId="9" w16cid:durableId="67032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605A64"/>
    <w:rsid w:val="009E0D97"/>
    <w:rsid w:val="00AA1D8D"/>
    <w:rsid w:val="00B24A44"/>
    <w:rsid w:val="00B47730"/>
    <w:rsid w:val="00C8129F"/>
    <w:rsid w:val="00CB0664"/>
    <w:rsid w:val="00F4294F"/>
    <w:rsid w:val="00F44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300E3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R</cp:lastModifiedBy>
  <cp:revision>6</cp:revision>
  <dcterms:created xsi:type="dcterms:W3CDTF">2013-12-23T23:15:00Z</dcterms:created>
  <dcterms:modified xsi:type="dcterms:W3CDTF">2025-06-29T14:37:00Z</dcterms:modified>
  <cp:category/>
</cp:coreProperties>
</file>