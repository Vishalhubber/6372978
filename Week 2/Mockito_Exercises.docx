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5203" w14:textId="77777777" w:rsidR="00D27305" w:rsidRDefault="00000000">
      <w:pPr>
        <w:pStyle w:val="Title"/>
      </w:pPr>
      <w:r>
        <w:t>Mockito Exercises</w:t>
      </w:r>
    </w:p>
    <w:p w14:paraId="125111FD" w14:textId="77777777" w:rsidR="00D27305" w:rsidRPr="00D77FC1" w:rsidRDefault="00000000">
      <w:pPr>
        <w:pStyle w:val="Heading1"/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Exercise 1: Mocking and Stubbing - Mockito Exercises</w:t>
      </w:r>
    </w:p>
    <w:p w14:paraId="4B2BC2AB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Scenario:</w:t>
      </w:r>
      <w:r w:rsidRPr="00D77FC1">
        <w:rPr>
          <w:rFonts w:ascii="Times New Roman" w:hAnsi="Times New Roman" w:cs="Times New Roman"/>
        </w:rPr>
        <w:br/>
        <w:t>Mock a repository and return predefined data for unit testing.</w:t>
      </w:r>
    </w:p>
    <w:p w14:paraId="68D7F6F5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Code:</w:t>
      </w:r>
    </w:p>
    <w:p w14:paraId="4029F0DE" w14:textId="724DFC6D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eastAsia="Courier New" w:hAnsi="Times New Roman" w:cs="Times New Roman"/>
          <w:sz w:val="18"/>
        </w:rPr>
        <w:t>UserRepository mockRepo = mock(UserRepository.class);</w:t>
      </w:r>
      <w:r w:rsidRPr="00D77FC1">
        <w:rPr>
          <w:rFonts w:ascii="Times New Roman" w:eastAsia="Courier New" w:hAnsi="Times New Roman" w:cs="Times New Roman"/>
          <w:sz w:val="18"/>
        </w:rPr>
        <w:br/>
        <w:t>when(mockRepo.findById(1)).thenReturn(new User(1, "</w:t>
      </w:r>
      <w:r w:rsidR="00411AEF">
        <w:rPr>
          <w:rFonts w:ascii="Times New Roman" w:eastAsia="Courier New" w:hAnsi="Times New Roman" w:cs="Times New Roman"/>
          <w:sz w:val="18"/>
        </w:rPr>
        <w:t>Vishal</w:t>
      </w:r>
      <w:r w:rsidRPr="00D77FC1">
        <w:rPr>
          <w:rFonts w:ascii="Times New Roman" w:eastAsia="Courier New" w:hAnsi="Times New Roman" w:cs="Times New Roman"/>
          <w:sz w:val="18"/>
        </w:rPr>
        <w:t>"));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User user = userService.getUserById(1);</w:t>
      </w:r>
      <w:r w:rsidRPr="00D77FC1">
        <w:rPr>
          <w:rFonts w:ascii="Times New Roman" w:eastAsia="Courier New" w:hAnsi="Times New Roman" w:cs="Times New Roman"/>
          <w:sz w:val="18"/>
        </w:rPr>
        <w:br/>
        <w:t>assertEquals("</w:t>
      </w:r>
      <w:r w:rsidR="00411AEF">
        <w:rPr>
          <w:rFonts w:ascii="Times New Roman" w:eastAsia="Courier New" w:hAnsi="Times New Roman" w:cs="Times New Roman"/>
          <w:sz w:val="18"/>
        </w:rPr>
        <w:t>Vishal</w:t>
      </w:r>
      <w:r w:rsidRPr="00D77FC1">
        <w:rPr>
          <w:rFonts w:ascii="Times New Roman" w:eastAsia="Courier New" w:hAnsi="Times New Roman" w:cs="Times New Roman"/>
          <w:sz w:val="18"/>
        </w:rPr>
        <w:t>", user.getName());</w:t>
      </w:r>
    </w:p>
    <w:p w14:paraId="240A42A7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Output:</w:t>
      </w:r>
    </w:p>
    <w:p w14:paraId="38ABB784" w14:textId="29B9302D" w:rsidR="00D27305" w:rsidRPr="00D77FC1" w:rsidRDefault="00D7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9FB99" wp14:editId="44704279">
            <wp:extent cx="4172532" cy="695422"/>
            <wp:effectExtent l="0" t="0" r="0" b="9525"/>
            <wp:docPr id="164687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7412" name="Picture 16468774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B4C" w14:textId="77777777" w:rsidR="00D27305" w:rsidRPr="00D77FC1" w:rsidRDefault="00000000">
      <w:pPr>
        <w:pStyle w:val="Heading1"/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Exercise 2: Verifying Interactions - Mockito Exercises</w:t>
      </w:r>
    </w:p>
    <w:p w14:paraId="1B9FEC02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Scenario:</w:t>
      </w:r>
      <w:r w:rsidRPr="00D77FC1">
        <w:rPr>
          <w:rFonts w:ascii="Times New Roman" w:hAnsi="Times New Roman" w:cs="Times New Roman"/>
        </w:rPr>
        <w:br/>
        <w:t>Verify that a method on a mock was invoked as expected.</w:t>
      </w:r>
    </w:p>
    <w:p w14:paraId="612DC172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Code:</w:t>
      </w:r>
    </w:p>
    <w:p w14:paraId="33631F83" w14:textId="51628735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eastAsia="Courier New" w:hAnsi="Times New Roman" w:cs="Times New Roman"/>
          <w:sz w:val="18"/>
        </w:rPr>
        <w:t>EmailService mockEmail = mock(EmailService.class);</w:t>
      </w:r>
      <w:r w:rsidRPr="00D77FC1">
        <w:rPr>
          <w:rFonts w:ascii="Times New Roman" w:eastAsia="Courier New" w:hAnsi="Times New Roman" w:cs="Times New Roman"/>
          <w:sz w:val="18"/>
        </w:rPr>
        <w:br/>
        <w:t>UserRegistration registration = new UserRegistration(mockEmail);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registration.register("</w:t>
      </w:r>
      <w:r w:rsidR="00411AEF">
        <w:rPr>
          <w:rFonts w:ascii="Times New Roman" w:eastAsia="Courier New" w:hAnsi="Times New Roman" w:cs="Times New Roman"/>
          <w:sz w:val="18"/>
        </w:rPr>
        <w:t>vishal</w:t>
      </w:r>
      <w:r w:rsidRPr="00D77FC1">
        <w:rPr>
          <w:rFonts w:ascii="Times New Roman" w:eastAsia="Courier New" w:hAnsi="Times New Roman" w:cs="Times New Roman"/>
          <w:sz w:val="18"/>
        </w:rPr>
        <w:t>@example.com");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verify(mockEmail).sendWelcomeEmail("</w:t>
      </w:r>
      <w:r w:rsidR="00411AEF">
        <w:rPr>
          <w:rFonts w:ascii="Times New Roman" w:eastAsia="Courier New" w:hAnsi="Times New Roman" w:cs="Times New Roman"/>
          <w:sz w:val="18"/>
        </w:rPr>
        <w:t>vishal</w:t>
      </w:r>
      <w:r w:rsidRPr="00D77FC1">
        <w:rPr>
          <w:rFonts w:ascii="Times New Roman" w:eastAsia="Courier New" w:hAnsi="Times New Roman" w:cs="Times New Roman"/>
          <w:sz w:val="18"/>
        </w:rPr>
        <w:t>@example.com");</w:t>
      </w:r>
    </w:p>
    <w:p w14:paraId="7CBCAA0C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Output:</w:t>
      </w:r>
    </w:p>
    <w:p w14:paraId="6CD476CF" w14:textId="5CDC2C54" w:rsidR="00D27305" w:rsidRDefault="00D77FC1">
      <w:r>
        <w:rPr>
          <w:noProof/>
        </w:rPr>
        <w:drawing>
          <wp:inline distT="0" distB="0" distL="0" distR="0" wp14:anchorId="059D78B9" wp14:editId="29B50F49">
            <wp:extent cx="4534533" cy="838317"/>
            <wp:effectExtent l="0" t="0" r="0" b="0"/>
            <wp:docPr id="54788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37" name="Picture 5478888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305" w:rsidSect="00D77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550159">
    <w:abstractNumId w:val="8"/>
  </w:num>
  <w:num w:numId="2" w16cid:durableId="1890679099">
    <w:abstractNumId w:val="6"/>
  </w:num>
  <w:num w:numId="3" w16cid:durableId="691035094">
    <w:abstractNumId w:val="5"/>
  </w:num>
  <w:num w:numId="4" w16cid:durableId="254873036">
    <w:abstractNumId w:val="4"/>
  </w:num>
  <w:num w:numId="5" w16cid:durableId="1949698720">
    <w:abstractNumId w:val="7"/>
  </w:num>
  <w:num w:numId="6" w16cid:durableId="1834949744">
    <w:abstractNumId w:val="3"/>
  </w:num>
  <w:num w:numId="7" w16cid:durableId="1535339973">
    <w:abstractNumId w:val="2"/>
  </w:num>
  <w:num w:numId="8" w16cid:durableId="205874144">
    <w:abstractNumId w:val="1"/>
  </w:num>
  <w:num w:numId="9" w16cid:durableId="107297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411AEF"/>
    <w:rsid w:val="00AA1D8D"/>
    <w:rsid w:val="00B47730"/>
    <w:rsid w:val="00CB0664"/>
    <w:rsid w:val="00D27305"/>
    <w:rsid w:val="00D77FC1"/>
    <w:rsid w:val="00FC5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CFC95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R</cp:lastModifiedBy>
  <cp:revision>3</cp:revision>
  <dcterms:created xsi:type="dcterms:W3CDTF">2013-12-23T23:15:00Z</dcterms:created>
  <dcterms:modified xsi:type="dcterms:W3CDTF">2025-06-29T14:34:00Z</dcterms:modified>
  <cp:category/>
</cp:coreProperties>
</file>